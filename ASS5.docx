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E7D2" w14:textId="5630C004" w:rsidR="00A34A83" w:rsidRDefault="00A34A83" w:rsidP="00A34A83">
      <w:pPr>
        <w:jc w:val="center"/>
        <w:rPr>
          <w:color w:val="002060"/>
          <w:sz w:val="36"/>
          <w:szCs w:val="36"/>
        </w:rPr>
      </w:pPr>
      <w:r w:rsidRPr="00A34A83">
        <w:rPr>
          <w:color w:val="002060"/>
          <w:sz w:val="36"/>
          <w:szCs w:val="36"/>
        </w:rPr>
        <w:t>Assignment 5</w:t>
      </w:r>
    </w:p>
    <w:p w14:paraId="27432C8D" w14:textId="3C8CA1D1" w:rsidR="00A34A83" w:rsidRPr="00A34A83" w:rsidRDefault="00A34A83" w:rsidP="00A34A83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Q1)</w:t>
      </w:r>
    </w:p>
    <w:p w14:paraId="22EC1EBD" w14:textId="3FBB6CAB" w:rsidR="009A4958" w:rsidRDefault="00A34A83">
      <w:r>
        <w:t>Q2)</w:t>
      </w:r>
      <w:r>
        <w:rPr>
          <w:noProof/>
        </w:rPr>
        <w:drawing>
          <wp:inline distT="0" distB="0" distL="0" distR="0" wp14:anchorId="4D72B5A0" wp14:editId="7C71A45B">
            <wp:extent cx="5993372" cy="15687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2_img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3372" cy="156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AB5" w14:textId="04960584" w:rsidR="009A4958" w:rsidRDefault="00A34A83">
      <w:r>
        <w:t>Q3)</w:t>
      </w:r>
      <w:r>
        <w:rPr>
          <w:noProof/>
        </w:rPr>
        <w:drawing>
          <wp:inline distT="0" distB="0" distL="0" distR="0" wp14:anchorId="76C6CE39" wp14:editId="07DFDAFD">
            <wp:extent cx="3083958" cy="153030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2_img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819" cy="154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979F" w14:textId="548DCE9B" w:rsidR="009A4958" w:rsidRDefault="00A34A83">
      <w:r>
        <w:rPr>
          <w:noProof/>
        </w:rPr>
        <w:t>Q4)</w:t>
      </w:r>
      <w:r>
        <w:rPr>
          <w:noProof/>
        </w:rPr>
        <w:drawing>
          <wp:inline distT="0" distB="0" distL="0" distR="0" wp14:anchorId="5A8DABC7" wp14:editId="2635EA43">
            <wp:extent cx="3137199" cy="156222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3_img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669" cy="157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8EBE" w14:textId="48AA37BC" w:rsidR="009A4958" w:rsidRDefault="00A34A83">
      <w:r>
        <w:t>Q5)</w:t>
      </w:r>
      <w:r>
        <w:rPr>
          <w:noProof/>
        </w:rPr>
        <w:drawing>
          <wp:inline distT="0" distB="0" distL="0" distR="0" wp14:anchorId="16F32DBD" wp14:editId="39D6287F">
            <wp:extent cx="3128768" cy="15501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3_img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029" cy="15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0304" w14:textId="38E2936B" w:rsidR="009A4958" w:rsidRDefault="00A34A83">
      <w:r>
        <w:rPr>
          <w:noProof/>
        </w:rPr>
        <w:drawing>
          <wp:inline distT="0" distB="0" distL="0" distR="0" wp14:anchorId="31DEDE0D" wp14:editId="2E52C880">
            <wp:extent cx="2770495" cy="13726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4_img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630" cy="13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3D32" w14:textId="26348A4B" w:rsidR="00A34A83" w:rsidRDefault="00A34A83">
      <w:r>
        <w:lastRenderedPageBreak/>
        <w:t>Q6)</w:t>
      </w:r>
    </w:p>
    <w:p w14:paraId="1B216AD3" w14:textId="17DDE562" w:rsidR="009A4958" w:rsidRDefault="00A34A83">
      <w:r>
        <w:t>Q7)</w:t>
      </w:r>
      <w:r>
        <w:rPr>
          <w:noProof/>
        </w:rPr>
        <w:drawing>
          <wp:inline distT="0" distB="0" distL="0" distR="0" wp14:anchorId="717120BD" wp14:editId="3EBB59A8">
            <wp:extent cx="5382610" cy="144773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5_img_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2350" cy="146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E73C" w14:textId="471F3DF3" w:rsidR="009A4958" w:rsidRDefault="00A34A83">
      <w:r>
        <w:rPr>
          <w:noProof/>
        </w:rPr>
        <w:drawing>
          <wp:inline distT="0" distB="0" distL="0" distR="0" wp14:anchorId="0EDADBF9" wp14:editId="1E92A687">
            <wp:extent cx="2224585" cy="2082666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5_img_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4585" cy="208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D022" w14:textId="2041F071" w:rsidR="00A34A83" w:rsidRDefault="00A34A83">
      <w:r>
        <w:t>Q8)</w:t>
      </w:r>
    </w:p>
    <w:p w14:paraId="2B2E45B8" w14:textId="7F04AF37" w:rsidR="00A34A83" w:rsidRDefault="00A34A83">
      <w:r>
        <w:rPr>
          <w:noProof/>
        </w:rPr>
        <w:drawing>
          <wp:inline distT="0" distB="0" distL="0" distR="0" wp14:anchorId="0CB43C98" wp14:editId="422B43ED">
            <wp:extent cx="4520451" cy="126924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6_img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282" cy="12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F1FB" w14:textId="77777777" w:rsidR="009A4958" w:rsidRDefault="00A34A83">
      <w:r>
        <w:rPr>
          <w:noProof/>
        </w:rPr>
        <w:drawing>
          <wp:inline distT="0" distB="0" distL="0" distR="0" wp14:anchorId="07AE3B15" wp14:editId="4806AB44">
            <wp:extent cx="4449170" cy="1249227"/>
            <wp:effectExtent l="0" t="0" r="889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7_img_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088" cy="12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EBD2" w14:textId="77777777" w:rsidR="009A4958" w:rsidRDefault="00A34A83">
      <w:r>
        <w:rPr>
          <w:noProof/>
        </w:rPr>
        <w:drawing>
          <wp:inline distT="0" distB="0" distL="0" distR="0" wp14:anchorId="79BCF5F5" wp14:editId="61037A83">
            <wp:extent cx="4540944" cy="1274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_7_img_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7343" cy="128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958" w:rsidSect="00A34A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A4958"/>
    <w:rsid w:val="00A34A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86DDE5"/>
  <w14:defaultImageDpi w14:val="300"/>
  <w15:docId w15:val="{69BEE3FD-CA4E-49A4-A97B-6EC0832F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Aneek Debnath</cp:lastModifiedBy>
  <cp:revision>3</cp:revision>
  <cp:lastPrinted>2025-09-06T18:36:00Z</cp:lastPrinted>
  <dcterms:created xsi:type="dcterms:W3CDTF">2025-09-06T18:37:00Z</dcterms:created>
  <dcterms:modified xsi:type="dcterms:W3CDTF">2025-09-06T18:37:00Z</dcterms:modified>
  <cp:category/>
</cp:coreProperties>
</file>