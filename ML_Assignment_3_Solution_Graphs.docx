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81773" w14:textId="558542B5" w:rsidR="00DB08A4" w:rsidRDefault="003D7A7A" w:rsidP="003D7A7A">
      <w:pPr>
        <w:pStyle w:val="Heading1"/>
        <w:jc w:val="center"/>
      </w:pPr>
      <w:r>
        <w:t>Assignment 3</w:t>
      </w:r>
    </w:p>
    <w:p w14:paraId="06F86ED2" w14:textId="78118F6D" w:rsidR="00DB08A4" w:rsidRDefault="003D7A7A">
      <w:r>
        <w:t>Q</w:t>
      </w:r>
      <w:r>
        <w:t>1)</w:t>
      </w:r>
    </w:p>
    <w:p w14:paraId="03C0322E" w14:textId="77777777" w:rsidR="00DB08A4" w:rsidRDefault="003D7A7A">
      <w:r>
        <w:rPr>
          <w:noProof/>
        </w:rPr>
        <w:drawing>
          <wp:inline distT="0" distB="0" distL="0" distR="0" wp14:anchorId="263481E8" wp14:editId="7B8A90E7">
            <wp:extent cx="2851688" cy="170120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racted_img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392" cy="172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B18D" w14:textId="59A5650C" w:rsidR="00DB08A4" w:rsidRDefault="003D7A7A">
      <w:r>
        <w:t>Q</w:t>
      </w:r>
      <w:r>
        <w:t>2)</w:t>
      </w:r>
    </w:p>
    <w:p w14:paraId="7C1559D1" w14:textId="77777777" w:rsidR="00DB08A4" w:rsidRDefault="003D7A7A">
      <w:r>
        <w:rPr>
          <w:noProof/>
        </w:rPr>
        <w:drawing>
          <wp:inline distT="0" distB="0" distL="0" distR="0" wp14:anchorId="0923A12B" wp14:editId="6DDD0641">
            <wp:extent cx="2851687" cy="170120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racted_img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2588" cy="172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A0D5" w14:textId="3922624A" w:rsidR="00DB08A4" w:rsidRDefault="003D7A7A">
      <w:r>
        <w:t>Q</w:t>
      </w:r>
      <w:r>
        <w:t>3)</w:t>
      </w:r>
    </w:p>
    <w:p w14:paraId="23DDF99A" w14:textId="77777777" w:rsidR="00DB08A4" w:rsidRDefault="003D7A7A">
      <w:r>
        <w:rPr>
          <w:noProof/>
        </w:rPr>
        <w:drawing>
          <wp:inline distT="0" distB="0" distL="0" distR="0" wp14:anchorId="636D5E56" wp14:editId="35712A96">
            <wp:extent cx="2892056" cy="143508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racted_img_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681" cy="14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43D8" w14:textId="77217E0E" w:rsidR="00DB08A4" w:rsidRDefault="003D7A7A">
      <w:r>
        <w:t>Q</w:t>
      </w:r>
      <w:r>
        <w:t>4)</w:t>
      </w:r>
    </w:p>
    <w:p w14:paraId="18E0601B" w14:textId="77777777" w:rsidR="00DB08A4" w:rsidRDefault="003D7A7A">
      <w:r>
        <w:rPr>
          <w:noProof/>
        </w:rPr>
        <w:drawing>
          <wp:inline distT="0" distB="0" distL="0" distR="0" wp14:anchorId="3A9F018E" wp14:editId="4697A4EA">
            <wp:extent cx="2459582" cy="14672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racted_img_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7683" cy="148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FA66" w14:textId="77777777" w:rsidR="003D7A7A" w:rsidRDefault="003D7A7A"/>
    <w:p w14:paraId="72D3ACD8" w14:textId="7B3F3B43" w:rsidR="00DB08A4" w:rsidRDefault="003D7A7A">
      <w:r>
        <w:lastRenderedPageBreak/>
        <w:t>Q</w:t>
      </w:r>
      <w:r>
        <w:t>5)</w:t>
      </w:r>
    </w:p>
    <w:p w14:paraId="3D9ACDC9" w14:textId="77777777" w:rsidR="00DB08A4" w:rsidRDefault="003D7A7A">
      <w:r>
        <w:rPr>
          <w:noProof/>
        </w:rPr>
        <w:drawing>
          <wp:inline distT="0" distB="0" distL="0" distR="0" wp14:anchorId="2FF5792B" wp14:editId="67B307EB">
            <wp:extent cx="2584343" cy="1541721"/>
            <wp:effectExtent l="0" t="0" r="698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racted_img_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5262" cy="155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6079" w14:textId="43D1634A" w:rsidR="00DB08A4" w:rsidRDefault="003D7A7A">
      <w:r>
        <w:t>Q</w:t>
      </w:r>
      <w:r>
        <w:t>6)</w:t>
      </w:r>
      <w:r>
        <w:t xml:space="preserve"> </w:t>
      </w:r>
    </w:p>
    <w:p w14:paraId="72E2F498" w14:textId="77777777" w:rsidR="00DB08A4" w:rsidRDefault="003D7A7A">
      <w:r>
        <w:rPr>
          <w:noProof/>
        </w:rPr>
        <w:drawing>
          <wp:inline distT="0" distB="0" distL="0" distR="0" wp14:anchorId="76961493" wp14:editId="0DD4FEF4">
            <wp:extent cx="2602167" cy="1552354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racted_img_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0494" cy="156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6821" w14:textId="1B1E39FF" w:rsidR="00DB08A4" w:rsidRDefault="003D7A7A">
      <w:r>
        <w:t>Q</w:t>
      </w:r>
      <w:r>
        <w:t>7)</w:t>
      </w:r>
    </w:p>
    <w:p w14:paraId="147D65AD" w14:textId="2108183F" w:rsidR="00DB08A4" w:rsidRDefault="003D7A7A">
      <w:r>
        <w:rPr>
          <w:noProof/>
        </w:rPr>
        <w:drawing>
          <wp:inline distT="0" distB="0" distL="0" distR="0" wp14:anchorId="7B67EEBF" wp14:editId="0DB30066">
            <wp:extent cx="2522379" cy="20839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racted_img_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6622" cy="21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4D5B" w14:textId="03E48AEC" w:rsidR="00DB08A4" w:rsidRDefault="003D7A7A">
      <w:r>
        <w:t>Q</w:t>
      </w:r>
      <w:r>
        <w:t>8)</w:t>
      </w:r>
      <w:r>
        <w:t xml:space="preserve">                                                                                              Q</w:t>
      </w:r>
      <w:r>
        <w:t>9</w:t>
      </w:r>
      <w:r>
        <w:t>)</w:t>
      </w:r>
    </w:p>
    <w:p w14:paraId="32CE0F7A" w14:textId="13D71021" w:rsidR="00DB08A4" w:rsidRDefault="003D7A7A">
      <w:r>
        <w:rPr>
          <w:noProof/>
        </w:rPr>
        <w:drawing>
          <wp:anchor distT="0" distB="0" distL="114300" distR="114300" simplePos="0" relativeHeight="251659264" behindDoc="0" locked="0" layoutInCell="1" allowOverlap="1" wp14:anchorId="0F9536CA" wp14:editId="659D5370">
            <wp:simplePos x="0" y="0"/>
            <wp:positionH relativeFrom="column">
              <wp:posOffset>3242768</wp:posOffset>
            </wp:positionH>
            <wp:positionV relativeFrom="page">
              <wp:posOffset>7374108</wp:posOffset>
            </wp:positionV>
            <wp:extent cx="3103245" cy="1541145"/>
            <wp:effectExtent l="0" t="0" r="1905" b="190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racted_img_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7239F80" wp14:editId="6D6607CF">
            <wp:extent cx="2582311" cy="2062716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racted_img_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2378" cy="207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8A4" w:rsidSect="003D7A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D7A7A"/>
    <w:rsid w:val="00AA1D8D"/>
    <w:rsid w:val="00B47730"/>
    <w:rsid w:val="00CB0664"/>
    <w:rsid w:val="00DB08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EB08B1"/>
  <w14:defaultImageDpi w14:val="300"/>
  <w15:docId w15:val="{417F414A-50A2-4C04-9C68-20CA95D4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Aneek Debnath</cp:lastModifiedBy>
  <cp:revision>3</cp:revision>
  <cp:lastPrinted>2025-09-06T18:15:00Z</cp:lastPrinted>
  <dcterms:created xsi:type="dcterms:W3CDTF">2025-09-06T18:16:00Z</dcterms:created>
  <dcterms:modified xsi:type="dcterms:W3CDTF">2025-09-06T18:16:00Z</dcterms:modified>
  <cp:category/>
</cp:coreProperties>
</file>